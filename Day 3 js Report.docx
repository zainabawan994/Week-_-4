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3FED" w14:textId="77777777" w:rsidR="00DE4172" w:rsidRDefault="00000000">
      <w:pPr>
        <w:pStyle w:val="Title"/>
      </w:pPr>
      <w:r>
        <w:t>Report:</w:t>
      </w:r>
    </w:p>
    <w:p w14:paraId="5F18007D" w14:textId="70C97E82" w:rsidR="00F335BC" w:rsidRDefault="00000000">
      <w:pPr>
        <w:pStyle w:val="Title"/>
      </w:pPr>
      <w:r>
        <w:t xml:space="preserve"> JavaScript Operators and Conditional Statements</w:t>
      </w:r>
    </w:p>
    <w:p w14:paraId="36D7AECD" w14:textId="77777777" w:rsidR="00F335BC" w:rsidRDefault="00000000">
      <w:pPr>
        <w:pStyle w:val="Heading1"/>
      </w:pPr>
      <w:r>
        <w:t>1. JavaScript Operators:</w:t>
      </w:r>
    </w:p>
    <w:p w14:paraId="0B59BDD3" w14:textId="77777777" w:rsidR="00F335BC" w:rsidRDefault="00000000">
      <w:r>
        <w:t>Operators in JavaScript are used to perform operations on variables and values.</w:t>
      </w:r>
    </w:p>
    <w:p w14:paraId="0CD408D8" w14:textId="77777777" w:rsidR="00F335BC" w:rsidRDefault="00000000">
      <w:pPr>
        <w:pStyle w:val="Heading2"/>
      </w:pPr>
      <w:r>
        <w:t>a) Arithmetic Operators:</w:t>
      </w:r>
    </w:p>
    <w:p w14:paraId="3D63FAFE" w14:textId="77777777" w:rsidR="00F335BC" w:rsidRDefault="00000000">
      <w:r>
        <w:t>+ (Addition), - (Subtraction), * (Multiplication), / (Division), % (Modulus), ++ (Increment), -- (Decrement)</w:t>
      </w:r>
    </w:p>
    <w:p w14:paraId="3FA0C8C7" w14:textId="77777777" w:rsidR="00F335BC" w:rsidRDefault="00000000">
      <w:pPr>
        <w:pStyle w:val="Heading2"/>
      </w:pPr>
      <w:r>
        <w:t>b) Assignment Operators:</w:t>
      </w:r>
    </w:p>
    <w:p w14:paraId="1643405B" w14:textId="77777777" w:rsidR="00F335BC" w:rsidRDefault="00000000">
      <w:r>
        <w:t>= (Assign), +=, -=, *=, /=, %= (Compound assignments)</w:t>
      </w:r>
    </w:p>
    <w:p w14:paraId="2D08902B" w14:textId="77777777" w:rsidR="00F335BC" w:rsidRDefault="00000000">
      <w:pPr>
        <w:pStyle w:val="Heading2"/>
      </w:pPr>
      <w:r>
        <w:t>c) Comparison Operators:</w:t>
      </w:r>
    </w:p>
    <w:p w14:paraId="3C8F826F" w14:textId="77777777" w:rsidR="00F335BC" w:rsidRDefault="00000000">
      <w:r>
        <w:t>== (Equal), === (Strict Equal), != (Not Equal), !== (Strict Not Equal), &gt;, &lt;, &gt;=, &lt;=</w:t>
      </w:r>
    </w:p>
    <w:p w14:paraId="688BBABB" w14:textId="77777777" w:rsidR="00F335BC" w:rsidRDefault="00000000">
      <w:pPr>
        <w:pStyle w:val="Heading2"/>
      </w:pPr>
      <w:r>
        <w:t>d) Logical Operators:</w:t>
      </w:r>
    </w:p>
    <w:p w14:paraId="5387930A" w14:textId="77777777" w:rsidR="00F335BC" w:rsidRDefault="00000000">
      <w:r>
        <w:t>&amp;&amp; (Logical AND), || (Logical OR), ! (Logical NOT)</w:t>
      </w:r>
    </w:p>
    <w:p w14:paraId="1320D12F" w14:textId="77777777" w:rsidR="00F335BC" w:rsidRDefault="00000000">
      <w:pPr>
        <w:pStyle w:val="Heading2"/>
      </w:pPr>
      <w:r>
        <w:t>e) Bitwise Operators:</w:t>
      </w:r>
    </w:p>
    <w:p w14:paraId="6D05B6C9" w14:textId="77777777" w:rsidR="00F335BC" w:rsidRDefault="00000000">
      <w:r>
        <w:t>&amp;, |, ^, ~, &lt;&lt;, &gt;&gt;, &gt;&gt;&gt; (Operate on binary representations)</w:t>
      </w:r>
    </w:p>
    <w:p w14:paraId="0F423E80" w14:textId="77777777" w:rsidR="00F335BC" w:rsidRDefault="00000000">
      <w:pPr>
        <w:pStyle w:val="Heading2"/>
      </w:pPr>
      <w:r>
        <w:t>f) String Operators:</w:t>
      </w:r>
    </w:p>
    <w:p w14:paraId="7B64632D" w14:textId="77777777" w:rsidR="00F335BC" w:rsidRDefault="00000000">
      <w:r>
        <w:t>+ (Concatenation), += (Concatenate and assign)</w:t>
      </w:r>
    </w:p>
    <w:p w14:paraId="553DBBC5" w14:textId="77777777" w:rsidR="00F335BC" w:rsidRDefault="00000000">
      <w:pPr>
        <w:pStyle w:val="Heading2"/>
      </w:pPr>
      <w:r>
        <w:t>g) Type Operators:</w:t>
      </w:r>
    </w:p>
    <w:p w14:paraId="3C594950" w14:textId="77777777" w:rsidR="00F335BC" w:rsidRDefault="00000000">
      <w:r>
        <w:t>typeof (Returns the type of a variable), instanceof (Checks object type)</w:t>
      </w:r>
    </w:p>
    <w:p w14:paraId="485E463F" w14:textId="77777777" w:rsidR="00F335BC" w:rsidRDefault="00000000">
      <w:pPr>
        <w:pStyle w:val="Heading1"/>
      </w:pPr>
      <w:r>
        <w:t>2. JavaScript Conditional Statements:</w:t>
      </w:r>
    </w:p>
    <w:p w14:paraId="63B9C3F7" w14:textId="77777777" w:rsidR="00F335BC" w:rsidRDefault="00000000">
      <w:r>
        <w:t>Conditional statements control the flow of execution based on different conditions.</w:t>
      </w:r>
    </w:p>
    <w:p w14:paraId="689FB5D7" w14:textId="77777777" w:rsidR="00F335BC" w:rsidRDefault="00000000">
      <w:pPr>
        <w:pStyle w:val="Heading2"/>
      </w:pPr>
      <w:r>
        <w:t>a) if Statement:</w:t>
      </w:r>
    </w:p>
    <w:p w14:paraId="520FF483" w14:textId="77777777" w:rsidR="00F335BC" w:rsidRDefault="00000000">
      <w:r>
        <w:t>Executes a block of code if the condition is true.</w:t>
      </w:r>
    </w:p>
    <w:p w14:paraId="492425A6" w14:textId="77777777" w:rsidR="00F335BC" w:rsidRDefault="00000000">
      <w:pPr>
        <w:pStyle w:val="IntenseQuote"/>
      </w:pPr>
      <w:r>
        <w:t>Example:</w:t>
      </w:r>
    </w:p>
    <w:p w14:paraId="0AC525E7" w14:textId="77777777" w:rsidR="00F335BC" w:rsidRDefault="00000000">
      <w:r>
        <w:t>let age = 18;</w:t>
      </w:r>
      <w:r>
        <w:br/>
        <w:t>if (age &gt;= 18) {</w:t>
      </w:r>
      <w:r>
        <w:br/>
      </w:r>
      <w:r>
        <w:lastRenderedPageBreak/>
        <w:t xml:space="preserve">    console.log("You are an adult.");</w:t>
      </w:r>
      <w:r>
        <w:br/>
        <w:t>}</w:t>
      </w:r>
    </w:p>
    <w:p w14:paraId="484BC52A" w14:textId="77777777" w:rsidR="00F335BC" w:rsidRDefault="00000000">
      <w:pPr>
        <w:pStyle w:val="Heading2"/>
      </w:pPr>
      <w:r>
        <w:t>b) if...else Statement:</w:t>
      </w:r>
    </w:p>
    <w:p w14:paraId="1DD7C995" w14:textId="77777777" w:rsidR="00F335BC" w:rsidRDefault="00000000">
      <w:r>
        <w:t>Executes one block of code if the condition is true, and another if it is false.</w:t>
      </w:r>
    </w:p>
    <w:p w14:paraId="7A5D0D20" w14:textId="77777777" w:rsidR="00F335BC" w:rsidRDefault="00000000">
      <w:pPr>
        <w:pStyle w:val="IntenseQuote"/>
      </w:pPr>
      <w:r>
        <w:t>Example:</w:t>
      </w:r>
    </w:p>
    <w:p w14:paraId="5ECD8713" w14:textId="77777777" w:rsidR="00F335BC" w:rsidRDefault="00000000">
      <w:r>
        <w:t>let score = 50;</w:t>
      </w:r>
      <w:r>
        <w:br/>
        <w:t>if (score &gt;= 60) {</w:t>
      </w:r>
      <w:r>
        <w:br/>
        <w:t xml:space="preserve">    console.log("Passed");</w:t>
      </w:r>
      <w:r>
        <w:br/>
        <w:t>} else {</w:t>
      </w:r>
      <w:r>
        <w:br/>
        <w:t xml:space="preserve">    console.log("Failed");</w:t>
      </w:r>
      <w:r>
        <w:br/>
        <w:t>}</w:t>
      </w:r>
    </w:p>
    <w:p w14:paraId="0DC3C6E3" w14:textId="77777777" w:rsidR="00F335BC" w:rsidRDefault="00000000">
      <w:pPr>
        <w:pStyle w:val="Heading2"/>
      </w:pPr>
      <w:r>
        <w:t>c) else if Statement:</w:t>
      </w:r>
    </w:p>
    <w:p w14:paraId="2AB1A3EB" w14:textId="77777777" w:rsidR="00F335BC" w:rsidRDefault="00000000">
      <w:r>
        <w:t>Allows multiple conditions to be checked in sequence.</w:t>
      </w:r>
    </w:p>
    <w:p w14:paraId="7BEA43B6" w14:textId="77777777" w:rsidR="00F335BC" w:rsidRDefault="00000000">
      <w:pPr>
        <w:pStyle w:val="IntenseQuote"/>
      </w:pPr>
      <w:r>
        <w:t>Example:</w:t>
      </w:r>
    </w:p>
    <w:p w14:paraId="6534990C" w14:textId="77777777" w:rsidR="00F335BC" w:rsidRDefault="00000000">
      <w:r>
        <w:t>let marks = 85;</w:t>
      </w:r>
      <w:r>
        <w:br/>
        <w:t>if (marks &gt;= 90) {</w:t>
      </w:r>
      <w:r>
        <w:br/>
        <w:t xml:space="preserve">    console.log("A Grade");</w:t>
      </w:r>
      <w:r>
        <w:br/>
        <w:t>} else if (marks &gt;= 75) {</w:t>
      </w:r>
      <w:r>
        <w:br/>
        <w:t xml:space="preserve">    console.log("B Grade");</w:t>
      </w:r>
      <w:r>
        <w:br/>
        <w:t>} else {</w:t>
      </w:r>
      <w:r>
        <w:br/>
        <w:t xml:space="preserve">    console.log("C Grade");</w:t>
      </w:r>
      <w:r>
        <w:br/>
        <w:t>}</w:t>
      </w:r>
    </w:p>
    <w:p w14:paraId="2DE04BFC" w14:textId="77777777" w:rsidR="00F335BC" w:rsidRDefault="00000000">
      <w:pPr>
        <w:pStyle w:val="Heading2"/>
      </w:pPr>
      <w:r>
        <w:t>d) switch Statement:</w:t>
      </w:r>
    </w:p>
    <w:p w14:paraId="10CFC83C" w14:textId="77777777" w:rsidR="00F335BC" w:rsidRDefault="00000000">
      <w:r>
        <w:t>Evaluates an expression and matches it against multiple case values.</w:t>
      </w:r>
    </w:p>
    <w:p w14:paraId="0E41566E" w14:textId="77777777" w:rsidR="00F335BC" w:rsidRDefault="00000000">
      <w:pPr>
        <w:pStyle w:val="IntenseQuote"/>
      </w:pPr>
      <w:r>
        <w:t>Example:</w:t>
      </w:r>
    </w:p>
    <w:p w14:paraId="7B9D6903" w14:textId="77777777" w:rsidR="00F335BC" w:rsidRDefault="00000000">
      <w:r>
        <w:t>let day = 2;</w:t>
      </w:r>
      <w:r>
        <w:br/>
        <w:t>switch(day) {</w:t>
      </w:r>
      <w:r>
        <w:br/>
        <w:t xml:space="preserve">    case 1:</w:t>
      </w:r>
      <w:r>
        <w:br/>
        <w:t xml:space="preserve">        console.log("Monday");</w:t>
      </w:r>
      <w:r>
        <w:br/>
        <w:t xml:space="preserve">        break;</w:t>
      </w:r>
      <w:r>
        <w:br/>
        <w:t xml:space="preserve">    case 2:</w:t>
      </w:r>
      <w:r>
        <w:br/>
        <w:t xml:space="preserve">        console.log("Tuesday");</w:t>
      </w:r>
      <w:r>
        <w:br/>
        <w:t xml:space="preserve">        break;</w:t>
      </w:r>
      <w:r>
        <w:br/>
        <w:t xml:space="preserve">    default:</w:t>
      </w:r>
      <w:r>
        <w:br/>
      </w:r>
      <w:r>
        <w:lastRenderedPageBreak/>
        <w:t xml:space="preserve">        console.log("Another day");</w:t>
      </w:r>
      <w:r>
        <w:br/>
        <w:t>}</w:t>
      </w:r>
    </w:p>
    <w:p w14:paraId="60D29AFD" w14:textId="77777777" w:rsidR="00F335BC" w:rsidRDefault="00000000">
      <w:pPr>
        <w:pStyle w:val="Heading1"/>
      </w:pPr>
      <w:r>
        <w:t>Conclusion:</w:t>
      </w:r>
    </w:p>
    <w:p w14:paraId="0A90C257" w14:textId="77777777" w:rsidR="00F335BC" w:rsidRDefault="00000000">
      <w:r>
        <w:t>Operators help in performing actions on data, while conditional statements help in decision-making in programs. Both are essential for creating dynamic and functional JavaScript applications.</w:t>
      </w:r>
    </w:p>
    <w:sectPr w:rsidR="00F33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830577">
    <w:abstractNumId w:val="8"/>
  </w:num>
  <w:num w:numId="2" w16cid:durableId="264118251">
    <w:abstractNumId w:val="6"/>
  </w:num>
  <w:num w:numId="3" w16cid:durableId="1446773154">
    <w:abstractNumId w:val="5"/>
  </w:num>
  <w:num w:numId="4" w16cid:durableId="805200634">
    <w:abstractNumId w:val="4"/>
  </w:num>
  <w:num w:numId="5" w16cid:durableId="1379862800">
    <w:abstractNumId w:val="7"/>
  </w:num>
  <w:num w:numId="6" w16cid:durableId="1507594078">
    <w:abstractNumId w:val="3"/>
  </w:num>
  <w:num w:numId="7" w16cid:durableId="635649183">
    <w:abstractNumId w:val="2"/>
  </w:num>
  <w:num w:numId="8" w16cid:durableId="744954514">
    <w:abstractNumId w:val="1"/>
  </w:num>
  <w:num w:numId="9" w16cid:durableId="45733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284"/>
    <w:rsid w:val="00AA1D8D"/>
    <w:rsid w:val="00B47730"/>
    <w:rsid w:val="00CB0664"/>
    <w:rsid w:val="00DE4172"/>
    <w:rsid w:val="00F33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9264F"/>
  <w14:defaultImageDpi w14:val="300"/>
  <w15:docId w15:val="{8E1E5B99-03CE-4F5D-B526-D8C9E1A6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Zainab Bibi F23-0420</cp:lastModifiedBy>
  <cp:revision>2</cp:revision>
  <dcterms:created xsi:type="dcterms:W3CDTF">2013-12-23T23:15:00Z</dcterms:created>
  <dcterms:modified xsi:type="dcterms:W3CDTF">2025-07-20T15:54:00Z</dcterms:modified>
  <cp:category/>
</cp:coreProperties>
</file>