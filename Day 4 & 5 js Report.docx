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C6229" w14:textId="77777777" w:rsidR="00F31883" w:rsidRDefault="00000000">
      <w:pPr>
        <w:pStyle w:val="Title"/>
      </w:pPr>
      <w:r>
        <w:t xml:space="preserve">Report: </w:t>
      </w:r>
    </w:p>
    <w:p w14:paraId="21EFEA76" w14:textId="79648EEF" w:rsidR="0068794B" w:rsidRDefault="00000000">
      <w:pPr>
        <w:pStyle w:val="Title"/>
      </w:pPr>
      <w:r>
        <w:t>JavaScript Loops, Arrays, Functions, and Scope</w:t>
      </w:r>
    </w:p>
    <w:p w14:paraId="0C028697" w14:textId="77777777" w:rsidR="0068794B" w:rsidRDefault="00000000">
      <w:pPr>
        <w:pStyle w:val="Heading1"/>
      </w:pPr>
      <w:r>
        <w:t>1. JavaScript Loops:</w:t>
      </w:r>
    </w:p>
    <w:p w14:paraId="57F1FA8A" w14:textId="77777777" w:rsidR="0068794B" w:rsidRDefault="00000000">
      <w:r>
        <w:t>Loops are used to execute a block of code multiple times.</w:t>
      </w:r>
    </w:p>
    <w:p w14:paraId="792555FF" w14:textId="77777777" w:rsidR="0068794B" w:rsidRDefault="00000000">
      <w:pPr>
        <w:pStyle w:val="Heading2"/>
      </w:pPr>
      <w:r>
        <w:t>a) for Loop:</w:t>
      </w:r>
    </w:p>
    <w:p w14:paraId="28611DFC" w14:textId="77777777" w:rsidR="0068794B" w:rsidRDefault="00000000">
      <w:r>
        <w:t>Runs a block of code a specific number of times.</w:t>
      </w:r>
    </w:p>
    <w:p w14:paraId="30C81A40" w14:textId="77777777" w:rsidR="0068794B" w:rsidRDefault="00000000">
      <w:pPr>
        <w:pStyle w:val="IntenseQuote"/>
      </w:pPr>
      <w:r>
        <w:t>Example:</w:t>
      </w:r>
    </w:p>
    <w:p w14:paraId="07A3CA97" w14:textId="77777777" w:rsidR="0068794B" w:rsidRDefault="00000000">
      <w:r>
        <w:t>for (let i = 0; i &lt; 5; i++) {</w:t>
      </w:r>
      <w:r>
        <w:br/>
        <w:t xml:space="preserve">    console.log(i);</w:t>
      </w:r>
      <w:r>
        <w:br/>
        <w:t>}</w:t>
      </w:r>
    </w:p>
    <w:p w14:paraId="319FC551" w14:textId="77777777" w:rsidR="0068794B" w:rsidRDefault="00000000">
      <w:pPr>
        <w:pStyle w:val="Heading2"/>
      </w:pPr>
      <w:r>
        <w:t>b) while Loop:</w:t>
      </w:r>
    </w:p>
    <w:p w14:paraId="596192AF" w14:textId="77777777" w:rsidR="0068794B" w:rsidRDefault="00000000">
      <w:r>
        <w:t>Executes a block of code as long as the condition is true.</w:t>
      </w:r>
    </w:p>
    <w:p w14:paraId="0F4530BF" w14:textId="77777777" w:rsidR="0068794B" w:rsidRDefault="00000000">
      <w:pPr>
        <w:pStyle w:val="IntenseQuote"/>
      </w:pPr>
      <w:r>
        <w:t>Example:</w:t>
      </w:r>
    </w:p>
    <w:p w14:paraId="6C6BDBD0" w14:textId="77777777" w:rsidR="0068794B" w:rsidRDefault="00000000">
      <w:r>
        <w:t>let i = 0;</w:t>
      </w:r>
      <w:r>
        <w:br/>
        <w:t>while (i &lt; 5) {</w:t>
      </w:r>
      <w:r>
        <w:br/>
        <w:t xml:space="preserve">    console.log(i);</w:t>
      </w:r>
      <w:r>
        <w:br/>
        <w:t xml:space="preserve">    i++;</w:t>
      </w:r>
      <w:r>
        <w:br/>
        <w:t>}</w:t>
      </w:r>
    </w:p>
    <w:p w14:paraId="00DC9EE5" w14:textId="77777777" w:rsidR="0068794B" w:rsidRDefault="00000000">
      <w:pPr>
        <w:pStyle w:val="Heading2"/>
      </w:pPr>
      <w:r>
        <w:t>c) do...while Loop:</w:t>
      </w:r>
    </w:p>
    <w:p w14:paraId="2AC87310" w14:textId="77777777" w:rsidR="0068794B" w:rsidRDefault="00000000">
      <w:r>
        <w:t>Executes the block of code at least once before checking the condition.</w:t>
      </w:r>
    </w:p>
    <w:p w14:paraId="66F2E54F" w14:textId="77777777" w:rsidR="0068794B" w:rsidRDefault="00000000">
      <w:pPr>
        <w:pStyle w:val="IntenseQuote"/>
      </w:pPr>
      <w:r>
        <w:t>Example:</w:t>
      </w:r>
    </w:p>
    <w:p w14:paraId="0F53EB65" w14:textId="77777777" w:rsidR="0068794B" w:rsidRDefault="00000000">
      <w:r>
        <w:t>let i = 0;</w:t>
      </w:r>
      <w:r>
        <w:br/>
        <w:t>do {</w:t>
      </w:r>
      <w:r>
        <w:br/>
        <w:t xml:space="preserve">    console.log(i);</w:t>
      </w:r>
      <w:r>
        <w:br/>
        <w:t xml:space="preserve">    i++;</w:t>
      </w:r>
      <w:r>
        <w:br/>
        <w:t>} while (i &lt; 5);</w:t>
      </w:r>
    </w:p>
    <w:p w14:paraId="217A3BD7" w14:textId="77777777" w:rsidR="0068794B" w:rsidRDefault="00000000">
      <w:pPr>
        <w:pStyle w:val="Heading1"/>
      </w:pPr>
      <w:r>
        <w:lastRenderedPageBreak/>
        <w:t>2. JavaScript Arrays:</w:t>
      </w:r>
    </w:p>
    <w:p w14:paraId="695658C8" w14:textId="77777777" w:rsidR="0068794B" w:rsidRDefault="00000000">
      <w:r>
        <w:t>Arrays are used to store multiple values in a single variable. They are zero-indexed.</w:t>
      </w:r>
    </w:p>
    <w:p w14:paraId="3098DAE8" w14:textId="77777777" w:rsidR="0068794B" w:rsidRDefault="00000000">
      <w:pPr>
        <w:pStyle w:val="IntenseQuote"/>
      </w:pPr>
      <w:r>
        <w:t>Example:</w:t>
      </w:r>
    </w:p>
    <w:p w14:paraId="7312BF7C" w14:textId="77777777" w:rsidR="0068794B" w:rsidRDefault="00000000">
      <w:r>
        <w:t>let fruits = ["apple", "banana", "mango"];</w:t>
      </w:r>
    </w:p>
    <w:p w14:paraId="3148E3A5" w14:textId="77777777" w:rsidR="0068794B" w:rsidRDefault="00000000">
      <w:r>
        <w:t>Common Array Methods:</w:t>
      </w:r>
    </w:p>
    <w:p w14:paraId="5452047C" w14:textId="77777777" w:rsidR="0068794B" w:rsidRDefault="00000000">
      <w:r>
        <w:t>- push(): Add item to end</w:t>
      </w:r>
      <w:r>
        <w:br/>
        <w:t>- pop(): Remove last item</w:t>
      </w:r>
      <w:r>
        <w:br/>
        <w:t>- shift(): Remove first item</w:t>
      </w:r>
      <w:r>
        <w:br/>
        <w:t>- unshift(): Add item to start</w:t>
      </w:r>
      <w:r>
        <w:br/>
        <w:t>- length: Get array size</w:t>
      </w:r>
      <w:r>
        <w:br/>
        <w:t>- indexOf(): Get index of item</w:t>
      </w:r>
      <w:r>
        <w:br/>
        <w:t>- includes(): Check if item exists</w:t>
      </w:r>
      <w:r>
        <w:br/>
        <w:t>- forEach(), map(), filter(), reduce(): Loop and transform data</w:t>
      </w:r>
    </w:p>
    <w:p w14:paraId="6982F730" w14:textId="77777777" w:rsidR="0068794B" w:rsidRDefault="00000000">
      <w:pPr>
        <w:pStyle w:val="Heading1"/>
      </w:pPr>
      <w:r>
        <w:t>3. JavaScript Functions:</w:t>
      </w:r>
    </w:p>
    <w:p w14:paraId="6051ED16" w14:textId="77777777" w:rsidR="0068794B" w:rsidRDefault="00000000">
      <w:r>
        <w:t>Functions are blocks of code designed to perform specific tasks.</w:t>
      </w:r>
    </w:p>
    <w:p w14:paraId="42016079" w14:textId="77777777" w:rsidR="0068794B" w:rsidRDefault="00000000">
      <w:pPr>
        <w:pStyle w:val="Heading2"/>
      </w:pPr>
      <w:r>
        <w:t>a) Regular Function:</w:t>
      </w:r>
    </w:p>
    <w:p w14:paraId="49DEE8FC" w14:textId="77777777" w:rsidR="0068794B" w:rsidRDefault="00000000">
      <w:r>
        <w:t>Defined using the function keyword.</w:t>
      </w:r>
    </w:p>
    <w:p w14:paraId="079CDC06" w14:textId="77777777" w:rsidR="0068794B" w:rsidRDefault="00000000">
      <w:pPr>
        <w:pStyle w:val="IntenseQuote"/>
      </w:pPr>
      <w:r>
        <w:t>Example:</w:t>
      </w:r>
    </w:p>
    <w:p w14:paraId="27B188CE" w14:textId="77777777" w:rsidR="0068794B" w:rsidRDefault="00000000">
      <w:r>
        <w:t>function greet(name) {</w:t>
      </w:r>
      <w:r>
        <w:br/>
        <w:t xml:space="preserve">    return "Hello, " + name;</w:t>
      </w:r>
      <w:r>
        <w:br/>
        <w:t>}</w:t>
      </w:r>
    </w:p>
    <w:p w14:paraId="60DA0A45" w14:textId="77777777" w:rsidR="0068794B" w:rsidRDefault="00000000">
      <w:pPr>
        <w:pStyle w:val="Heading2"/>
      </w:pPr>
      <w:r>
        <w:t>b) Arrow Function:</w:t>
      </w:r>
    </w:p>
    <w:p w14:paraId="27C8E531" w14:textId="77777777" w:rsidR="0068794B" w:rsidRDefault="00000000">
      <w:r>
        <w:t>A shorter way to write functions introduced in ES6.</w:t>
      </w:r>
    </w:p>
    <w:p w14:paraId="610D4065" w14:textId="77777777" w:rsidR="0068794B" w:rsidRDefault="00000000">
      <w:pPr>
        <w:pStyle w:val="IntenseQuote"/>
      </w:pPr>
      <w:r>
        <w:t>Example:</w:t>
      </w:r>
    </w:p>
    <w:p w14:paraId="546C5A5A" w14:textId="77777777" w:rsidR="0068794B" w:rsidRDefault="00000000">
      <w:r>
        <w:t>const greet = (name) =&gt; {</w:t>
      </w:r>
      <w:r>
        <w:br/>
        <w:t xml:space="preserve">    return "Hello, " + name;</w:t>
      </w:r>
      <w:r>
        <w:br/>
        <w:t>}</w:t>
      </w:r>
    </w:p>
    <w:p w14:paraId="5BD30B9B" w14:textId="77777777" w:rsidR="0068794B" w:rsidRDefault="00000000">
      <w:pPr>
        <w:pStyle w:val="Heading1"/>
      </w:pPr>
      <w:r>
        <w:t>4. JavaScript Scope:</w:t>
      </w:r>
    </w:p>
    <w:p w14:paraId="4A711C24" w14:textId="77777777" w:rsidR="0068794B" w:rsidRDefault="00000000">
      <w:r>
        <w:t>Scope defines where variables can be accessed in code.</w:t>
      </w:r>
    </w:p>
    <w:p w14:paraId="70515AF4" w14:textId="77777777" w:rsidR="0068794B" w:rsidRDefault="00000000">
      <w:pPr>
        <w:pStyle w:val="Heading2"/>
      </w:pPr>
      <w:r>
        <w:lastRenderedPageBreak/>
        <w:t>a) Global Scope:</w:t>
      </w:r>
    </w:p>
    <w:p w14:paraId="7C1B4696" w14:textId="77777777" w:rsidR="0068794B" w:rsidRDefault="00000000">
      <w:r>
        <w:t>Variables declared outside any function or block are in global scope and accessible everywhere.</w:t>
      </w:r>
    </w:p>
    <w:p w14:paraId="3D6FE3C0" w14:textId="77777777" w:rsidR="0068794B" w:rsidRDefault="00000000">
      <w:pPr>
        <w:pStyle w:val="Heading2"/>
      </w:pPr>
      <w:r>
        <w:t>b) Function Scope:</w:t>
      </w:r>
    </w:p>
    <w:p w14:paraId="08810EF3" w14:textId="77777777" w:rsidR="0068794B" w:rsidRDefault="00000000">
      <w:r>
        <w:t>Variables declared inside a function using var are only accessible within that function.</w:t>
      </w:r>
    </w:p>
    <w:p w14:paraId="5A273DB8" w14:textId="77777777" w:rsidR="0068794B" w:rsidRDefault="00000000">
      <w:pPr>
        <w:pStyle w:val="Heading2"/>
      </w:pPr>
      <w:r>
        <w:t>c) Block Scope:</w:t>
      </w:r>
    </w:p>
    <w:p w14:paraId="2E779396" w14:textId="77777777" w:rsidR="0068794B" w:rsidRDefault="00000000">
      <w:r>
        <w:t>Variables declared with let or const inside a block (like if or for) are accessible only inside that block.</w:t>
      </w:r>
    </w:p>
    <w:p w14:paraId="3C65AFDE" w14:textId="77777777" w:rsidR="0068794B" w:rsidRDefault="00000000">
      <w:pPr>
        <w:pStyle w:val="Heading1"/>
      </w:pPr>
      <w:r>
        <w:t>Conclusion:</w:t>
      </w:r>
    </w:p>
    <w:p w14:paraId="2418B157" w14:textId="77777777" w:rsidR="0068794B" w:rsidRDefault="00000000">
      <w:r>
        <w:t>Understanding loops, arrays, and functions helps in building powerful and efficient programs. Knowing the scope of variables is important to prevent errors and manage data flow in JavaScript.</w:t>
      </w:r>
    </w:p>
    <w:sectPr w:rsidR="006879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072318">
    <w:abstractNumId w:val="8"/>
  </w:num>
  <w:num w:numId="2" w16cid:durableId="1925607505">
    <w:abstractNumId w:val="6"/>
  </w:num>
  <w:num w:numId="3" w16cid:durableId="600839484">
    <w:abstractNumId w:val="5"/>
  </w:num>
  <w:num w:numId="4" w16cid:durableId="1068653213">
    <w:abstractNumId w:val="4"/>
  </w:num>
  <w:num w:numId="5" w16cid:durableId="296764728">
    <w:abstractNumId w:val="7"/>
  </w:num>
  <w:num w:numId="6" w16cid:durableId="217210849">
    <w:abstractNumId w:val="3"/>
  </w:num>
  <w:num w:numId="7" w16cid:durableId="1240554067">
    <w:abstractNumId w:val="2"/>
  </w:num>
  <w:num w:numId="8" w16cid:durableId="90666409">
    <w:abstractNumId w:val="1"/>
  </w:num>
  <w:num w:numId="9" w16cid:durableId="182415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94B"/>
    <w:rsid w:val="00835284"/>
    <w:rsid w:val="00AA1D8D"/>
    <w:rsid w:val="00B47730"/>
    <w:rsid w:val="00CB0664"/>
    <w:rsid w:val="00F318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4D203"/>
  <w14:defaultImageDpi w14:val="300"/>
  <w15:docId w15:val="{8E1E5B99-03CE-4F5D-B526-D8C9E1A6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Zainab Bibi F23-0420</cp:lastModifiedBy>
  <cp:revision>2</cp:revision>
  <dcterms:created xsi:type="dcterms:W3CDTF">2013-12-23T23:15:00Z</dcterms:created>
  <dcterms:modified xsi:type="dcterms:W3CDTF">2025-07-20T16:02:00Z</dcterms:modified>
  <cp:category/>
</cp:coreProperties>
</file>